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7A5A5D5F" wp14:textId="5D9E9BF1">
      <w:pPr>
        <w:pStyle w:val="Heading1"/>
      </w:pPr>
      <w:r w:rsidR="7F582225">
        <w:rPr/>
        <w:t>Nhiệm</w:t>
      </w:r>
      <w:r w:rsidR="7F582225">
        <w:rPr/>
        <w:t xml:space="preserve"> </w:t>
      </w:r>
      <w:r w:rsidR="7F582225">
        <w:rPr/>
        <w:t>vụ</w:t>
      </w:r>
      <w:r w:rsidR="7F582225">
        <w:rPr/>
        <w:t xml:space="preserve"> 3.2</w:t>
      </w:r>
    </w:p>
    <w:p xmlns:wp14="http://schemas.microsoft.com/office/word/2010/wordml" w14:paraId="4B556EB5" wp14:textId="0C8FD188">
      <w:r w:rsidR="44768651">
        <w:rPr/>
        <w:t>Cần</w:t>
      </w:r>
      <w:r w:rsidR="44768651">
        <w:rPr/>
        <w:t xml:space="preserve"> </w:t>
      </w:r>
      <w:r w:rsidR="44768651">
        <w:rPr/>
        <w:t>duy</w:t>
      </w:r>
      <w:r w:rsidR="44768651">
        <w:rPr/>
        <w:t xml:space="preserve"> </w:t>
      </w:r>
      <w:r w:rsidR="44768651">
        <w:rPr/>
        <w:t>trì</w:t>
      </w:r>
      <w:r w:rsidR="44768651">
        <w:rPr/>
        <w:t xml:space="preserve"> </w:t>
      </w:r>
      <w:r w:rsidR="44768651">
        <w:rPr/>
        <w:t>tính</w:t>
      </w:r>
      <w:r w:rsidR="44768651">
        <w:rPr/>
        <w:t xml:space="preserve"> </w:t>
      </w:r>
      <w:r w:rsidR="44768651">
        <w:rPr/>
        <w:t>minh</w:t>
      </w:r>
      <w:r w:rsidR="44768651">
        <w:rPr/>
        <w:t xml:space="preserve"> </w:t>
      </w:r>
      <w:r w:rsidR="44768651">
        <w:rPr/>
        <w:t>bạch</w:t>
      </w:r>
      <w:r w:rsidR="44768651">
        <w:rPr/>
        <w:t xml:space="preserve"> </w:t>
      </w:r>
      <w:r w:rsidR="44768651">
        <w:rPr/>
        <w:t>và</w:t>
      </w:r>
      <w:r w:rsidR="44768651">
        <w:rPr/>
        <w:t xml:space="preserve"> </w:t>
      </w:r>
      <w:r w:rsidR="44768651">
        <w:rPr/>
        <w:t>đạo</w:t>
      </w:r>
      <w:r w:rsidR="44768651">
        <w:rPr/>
        <w:t xml:space="preserve"> </w:t>
      </w:r>
      <w:r w:rsidR="44768651">
        <w:rPr/>
        <w:t>đức</w:t>
      </w:r>
      <w:r w:rsidR="44768651">
        <w:rPr/>
        <w:t xml:space="preserve"> </w:t>
      </w:r>
      <w:r w:rsidR="44768651">
        <w:rPr/>
        <w:t>khi</w:t>
      </w:r>
      <w:r w:rsidR="44768651">
        <w:rPr/>
        <w:t xml:space="preserve"> </w:t>
      </w:r>
      <w:r w:rsidR="44768651">
        <w:rPr/>
        <w:t>sử</w:t>
      </w:r>
      <w:r w:rsidR="44768651">
        <w:rPr/>
        <w:t xml:space="preserve"> </w:t>
      </w:r>
      <w:r w:rsidR="44768651">
        <w:rPr/>
        <w:t>dụng</w:t>
      </w:r>
      <w:r w:rsidR="44768651">
        <w:rPr/>
        <w:t xml:space="preserve"> Canva AI </w:t>
      </w:r>
      <w:r w:rsidR="44768651">
        <w:rPr/>
        <w:t>để</w:t>
      </w:r>
      <w:r w:rsidR="44768651">
        <w:rPr/>
        <w:t xml:space="preserve"> </w:t>
      </w:r>
      <w:r w:rsidR="44768651">
        <w:rPr/>
        <w:t>tạo</w:t>
      </w:r>
      <w:r w:rsidR="44768651">
        <w:rPr/>
        <w:t xml:space="preserve"> infographic. </w:t>
      </w:r>
      <w:r w:rsidR="44768651">
        <w:rPr/>
        <w:t>Để</w:t>
      </w:r>
      <w:r w:rsidR="44768651">
        <w:rPr/>
        <w:t xml:space="preserve"> </w:t>
      </w:r>
      <w:r w:rsidR="44768651">
        <w:rPr/>
        <w:t>tránh</w:t>
      </w:r>
      <w:r w:rsidR="44768651">
        <w:rPr/>
        <w:t xml:space="preserve"> </w:t>
      </w:r>
      <w:r w:rsidR="44768651">
        <w:rPr/>
        <w:t>nội</w:t>
      </w:r>
      <w:r w:rsidR="44768651">
        <w:rPr/>
        <w:t xml:space="preserve"> dung do AI </w:t>
      </w:r>
      <w:r w:rsidR="44768651">
        <w:rPr/>
        <w:t>tạo</w:t>
      </w:r>
      <w:r w:rsidR="44768651">
        <w:rPr/>
        <w:t xml:space="preserve"> </w:t>
      </w:r>
      <w:r w:rsidR="44768651">
        <w:rPr/>
        <w:t>ra</w:t>
      </w:r>
      <w:r w:rsidR="44768651">
        <w:rPr/>
        <w:t xml:space="preserve"> </w:t>
      </w:r>
      <w:r w:rsidR="44768651">
        <w:rPr/>
        <w:t>bị</w:t>
      </w:r>
      <w:r w:rsidR="44768651">
        <w:rPr/>
        <w:t xml:space="preserve"> </w:t>
      </w:r>
      <w:r w:rsidR="44768651">
        <w:rPr/>
        <w:t>xem</w:t>
      </w:r>
      <w:r w:rsidR="44768651">
        <w:rPr/>
        <w:t xml:space="preserve"> </w:t>
      </w:r>
      <w:r w:rsidR="44768651">
        <w:rPr/>
        <w:t>là</w:t>
      </w:r>
      <w:r w:rsidR="44768651">
        <w:rPr/>
        <w:t xml:space="preserve"> </w:t>
      </w:r>
      <w:r w:rsidR="44768651">
        <w:rPr/>
        <w:t>hoàn</w:t>
      </w:r>
      <w:r w:rsidR="44768651">
        <w:rPr/>
        <w:t xml:space="preserve"> </w:t>
      </w:r>
      <w:r w:rsidR="44768651">
        <w:rPr/>
        <w:t>toàn</w:t>
      </w:r>
      <w:r w:rsidR="44768651">
        <w:rPr/>
        <w:t xml:space="preserve"> </w:t>
      </w:r>
      <w:r w:rsidR="44768651">
        <w:rPr/>
        <w:t>mang</w:t>
      </w:r>
      <w:r w:rsidR="44768651">
        <w:rPr/>
        <w:t xml:space="preserve"> </w:t>
      </w:r>
      <w:r w:rsidR="44768651">
        <w:rPr/>
        <w:t>tính</w:t>
      </w:r>
      <w:r w:rsidR="44768651">
        <w:rPr/>
        <w:t xml:space="preserve"> </w:t>
      </w:r>
      <w:r w:rsidR="44768651">
        <w:rPr/>
        <w:t>cá</w:t>
      </w:r>
      <w:r w:rsidR="44768651">
        <w:rPr/>
        <w:t xml:space="preserve"> </w:t>
      </w:r>
      <w:r w:rsidR="44768651">
        <w:rPr/>
        <w:t>nhân</w:t>
      </w:r>
      <w:r w:rsidR="44768651">
        <w:rPr/>
        <w:t xml:space="preserve">, ta </w:t>
      </w:r>
      <w:r w:rsidR="44768651">
        <w:rPr/>
        <w:t>nên</w:t>
      </w:r>
      <w:r w:rsidR="44768651">
        <w:rPr/>
        <w:t xml:space="preserve"> </w:t>
      </w:r>
      <w:r w:rsidR="44768651">
        <w:rPr/>
        <w:t>nêu</w:t>
      </w:r>
      <w:r w:rsidR="44768651">
        <w:rPr/>
        <w:t xml:space="preserve"> </w:t>
      </w:r>
      <w:r w:rsidR="44768651">
        <w:rPr/>
        <w:t>rõ</w:t>
      </w:r>
      <w:r w:rsidR="44768651">
        <w:rPr/>
        <w:t xml:space="preserve"> </w:t>
      </w:r>
      <w:r w:rsidR="44768651">
        <w:rPr/>
        <w:t>nguồn</w:t>
      </w:r>
      <w:r w:rsidR="44768651">
        <w:rPr/>
        <w:t xml:space="preserve"> </w:t>
      </w:r>
      <w:r w:rsidR="0BB4CB48">
        <w:rPr/>
        <w:t xml:space="preserve">AI </w:t>
      </w:r>
      <w:r w:rsidR="44768651">
        <w:rPr/>
        <w:t>hỗ</w:t>
      </w:r>
      <w:r w:rsidR="44768651">
        <w:rPr/>
        <w:t xml:space="preserve"> </w:t>
      </w:r>
      <w:r w:rsidR="44768651">
        <w:rPr/>
        <w:t>trợ</w:t>
      </w:r>
      <w:r w:rsidR="44768651">
        <w:rPr/>
        <w:t xml:space="preserve">, </w:t>
      </w:r>
      <w:r w:rsidR="44768651">
        <w:rPr/>
        <w:t>theo</w:t>
      </w:r>
      <w:r w:rsidR="44768651">
        <w:rPr/>
        <w:t xml:space="preserve"> </w:t>
      </w:r>
      <w:r w:rsidR="7CE035B4">
        <w:rPr/>
        <w:t>nghiên</w:t>
      </w:r>
      <w:r w:rsidR="7CE035B4">
        <w:rPr/>
        <w:t xml:space="preserve"> </w:t>
      </w:r>
      <w:r w:rsidR="7CE035B4">
        <w:rPr/>
        <w:t>cứu</w:t>
      </w:r>
      <w:r w:rsidR="44768651">
        <w:rPr/>
        <w:t xml:space="preserve"> </w:t>
      </w:r>
      <w:r w:rsidR="44768651">
        <w:rPr/>
        <w:t>DigComp</w:t>
      </w:r>
      <w:r w:rsidR="44768651">
        <w:rPr/>
        <w:t xml:space="preserve"> 2.2. </w:t>
      </w:r>
      <w:r w:rsidR="44768651">
        <w:rPr/>
        <w:t>Để</w:t>
      </w:r>
      <w:r w:rsidR="44768651">
        <w:rPr/>
        <w:t xml:space="preserve"> </w:t>
      </w:r>
      <w:r w:rsidR="44768651">
        <w:rPr/>
        <w:t>ngăn</w:t>
      </w:r>
      <w:r w:rsidR="44768651">
        <w:rPr/>
        <w:t xml:space="preserve"> </w:t>
      </w:r>
      <w:r w:rsidR="44768651">
        <w:rPr/>
        <w:t>chặn</w:t>
      </w:r>
      <w:r w:rsidR="44768651">
        <w:rPr/>
        <w:t xml:space="preserve"> </w:t>
      </w:r>
      <w:r w:rsidR="44768651">
        <w:rPr/>
        <w:t>hành</w:t>
      </w:r>
      <w:r w:rsidR="44768651">
        <w:rPr/>
        <w:t xml:space="preserve"> vi </w:t>
      </w:r>
      <w:r w:rsidR="44768651">
        <w:rPr/>
        <w:t>vi</w:t>
      </w:r>
      <w:r w:rsidR="44768651">
        <w:rPr/>
        <w:t xml:space="preserve"> </w:t>
      </w:r>
      <w:r w:rsidR="44768651">
        <w:rPr/>
        <w:t>phạm</w:t>
      </w:r>
      <w:r w:rsidR="44768651">
        <w:rPr/>
        <w:t xml:space="preserve"> </w:t>
      </w:r>
      <w:r w:rsidR="44768651">
        <w:rPr/>
        <w:t>sở</w:t>
      </w:r>
      <w:r w:rsidR="44768651">
        <w:rPr/>
        <w:t xml:space="preserve"> </w:t>
      </w:r>
      <w:r w:rsidR="44768651">
        <w:rPr/>
        <w:t>hữu</w:t>
      </w:r>
      <w:r w:rsidR="44768651">
        <w:rPr/>
        <w:t xml:space="preserve"> </w:t>
      </w:r>
      <w:r w:rsidR="44768651">
        <w:rPr/>
        <w:t>trí</w:t>
      </w:r>
      <w:r w:rsidR="44768651">
        <w:rPr/>
        <w:t xml:space="preserve"> </w:t>
      </w:r>
      <w:r w:rsidR="44768651">
        <w:rPr/>
        <w:t>tuệ</w:t>
      </w:r>
      <w:r w:rsidR="44768651">
        <w:rPr/>
        <w:t xml:space="preserve">, </w:t>
      </w:r>
      <w:r w:rsidR="44768651">
        <w:rPr/>
        <w:t>việc</w:t>
      </w:r>
      <w:r w:rsidR="44768651">
        <w:rPr/>
        <w:t xml:space="preserve"> </w:t>
      </w:r>
      <w:r w:rsidR="44768651">
        <w:rPr/>
        <w:t>xác</w:t>
      </w:r>
      <w:r w:rsidR="44768651">
        <w:rPr/>
        <w:t xml:space="preserve"> </w:t>
      </w:r>
      <w:r w:rsidR="44768651">
        <w:rPr/>
        <w:t>minh</w:t>
      </w:r>
      <w:r w:rsidR="44768651">
        <w:rPr/>
        <w:t xml:space="preserve"> </w:t>
      </w:r>
      <w:r w:rsidR="44768651">
        <w:rPr/>
        <w:t>bản</w:t>
      </w:r>
      <w:r w:rsidR="44768651">
        <w:rPr/>
        <w:t xml:space="preserve"> </w:t>
      </w:r>
      <w:r w:rsidR="44768651">
        <w:rPr/>
        <w:t>quyền</w:t>
      </w:r>
      <w:r w:rsidR="44768651">
        <w:rPr/>
        <w:t xml:space="preserve"> </w:t>
      </w:r>
      <w:r w:rsidR="44768651">
        <w:rPr/>
        <w:t>của</w:t>
      </w:r>
      <w:r w:rsidR="44768651">
        <w:rPr/>
        <w:t xml:space="preserve"> </w:t>
      </w:r>
      <w:r w:rsidR="44768651">
        <w:rPr/>
        <w:t>bất</w:t>
      </w:r>
      <w:r w:rsidR="44768651">
        <w:rPr/>
        <w:t xml:space="preserve"> </w:t>
      </w:r>
      <w:r w:rsidR="44768651">
        <w:rPr/>
        <w:t>kỳ</w:t>
      </w:r>
      <w:r w:rsidR="44768651">
        <w:rPr/>
        <w:t xml:space="preserve"> </w:t>
      </w:r>
      <w:r w:rsidR="44768651">
        <w:rPr/>
        <w:t>hình</w:t>
      </w:r>
      <w:r w:rsidR="44768651">
        <w:rPr/>
        <w:t xml:space="preserve"> </w:t>
      </w:r>
      <w:r w:rsidR="44768651">
        <w:rPr/>
        <w:t>ảnh</w:t>
      </w:r>
      <w:r w:rsidR="44768651">
        <w:rPr/>
        <w:t xml:space="preserve"> </w:t>
      </w:r>
      <w:r w:rsidR="44768651">
        <w:rPr/>
        <w:t>hoặc</w:t>
      </w:r>
      <w:r w:rsidR="44768651">
        <w:rPr/>
        <w:t xml:space="preserve"> </w:t>
      </w:r>
      <w:r w:rsidR="44768651">
        <w:rPr/>
        <w:t>tài</w:t>
      </w:r>
      <w:r w:rsidR="44768651">
        <w:rPr/>
        <w:t xml:space="preserve"> </w:t>
      </w:r>
      <w:r w:rsidR="44768651">
        <w:rPr/>
        <w:t>nguyên</w:t>
      </w:r>
      <w:r w:rsidR="44768651">
        <w:rPr/>
        <w:t xml:space="preserve"> </w:t>
      </w:r>
      <w:r w:rsidR="44768651">
        <w:rPr/>
        <w:t>nào</w:t>
      </w:r>
      <w:r w:rsidR="44768651">
        <w:rPr/>
        <w:t xml:space="preserve"> </w:t>
      </w:r>
      <w:r w:rsidR="44768651">
        <w:rPr/>
        <w:t>được</w:t>
      </w:r>
      <w:r w:rsidR="44768651">
        <w:rPr/>
        <w:t xml:space="preserve"> </w:t>
      </w:r>
      <w:r w:rsidR="44768651">
        <w:rPr/>
        <w:t>sử</w:t>
      </w:r>
      <w:r w:rsidR="44768651">
        <w:rPr/>
        <w:t xml:space="preserve"> </w:t>
      </w:r>
      <w:r w:rsidR="44768651">
        <w:rPr/>
        <w:t>dụng</w:t>
      </w:r>
      <w:r w:rsidR="44768651">
        <w:rPr/>
        <w:t xml:space="preserve"> </w:t>
      </w:r>
      <w:r w:rsidR="3630D45C">
        <w:rPr/>
        <w:t>là</w:t>
      </w:r>
      <w:r w:rsidR="3630D45C">
        <w:rPr/>
        <w:t xml:space="preserve"> </w:t>
      </w:r>
      <w:r w:rsidR="3630D45C">
        <w:rPr/>
        <w:t>cần</w:t>
      </w:r>
      <w:r w:rsidR="3630D45C">
        <w:rPr/>
        <w:t xml:space="preserve"> </w:t>
      </w:r>
      <w:r w:rsidR="3630D45C">
        <w:rPr/>
        <w:t>thiết</w:t>
      </w:r>
      <w:r w:rsidR="44768651">
        <w:rPr/>
        <w:t xml:space="preserve">. </w:t>
      </w:r>
      <w:r w:rsidR="4E0636A3">
        <w:rPr/>
        <w:t>Chúng</w:t>
      </w:r>
      <w:r w:rsidR="4E0636A3">
        <w:rPr/>
        <w:t xml:space="preserve"> ta </w:t>
      </w:r>
      <w:r w:rsidR="4E0636A3">
        <w:rPr/>
        <w:t>cũng</w:t>
      </w:r>
      <w:r w:rsidR="4E0636A3">
        <w:rPr/>
        <w:t xml:space="preserve"> </w:t>
      </w:r>
      <w:r w:rsidR="4E0636A3">
        <w:rPr/>
        <w:t>cần</w:t>
      </w:r>
      <w:r w:rsidR="4E0636A3">
        <w:rPr/>
        <w:t xml:space="preserve"> </w:t>
      </w:r>
      <w:r w:rsidR="4E0636A3">
        <w:rPr/>
        <w:t>kiểm</w:t>
      </w:r>
      <w:r w:rsidR="4E0636A3">
        <w:rPr/>
        <w:t xml:space="preserve"> </w:t>
      </w:r>
      <w:r w:rsidR="4E0636A3">
        <w:rPr/>
        <w:t>tra</w:t>
      </w:r>
      <w:r w:rsidR="4E0636A3">
        <w:rPr/>
        <w:t xml:space="preserve"> </w:t>
      </w:r>
      <w:r w:rsidR="4E0636A3">
        <w:rPr/>
        <w:t>kỹ</w:t>
      </w:r>
      <w:r w:rsidR="4E0636A3">
        <w:rPr/>
        <w:t xml:space="preserve"> </w:t>
      </w:r>
      <w:r w:rsidR="4E0636A3">
        <w:rPr/>
        <w:t>lưỡng</w:t>
      </w:r>
      <w:r w:rsidR="4E0636A3">
        <w:rPr/>
        <w:t xml:space="preserve"> </w:t>
      </w:r>
      <w:r w:rsidR="4E0636A3">
        <w:rPr/>
        <w:t>xem</w:t>
      </w:r>
      <w:r w:rsidR="4E0636A3">
        <w:rPr/>
        <w:t xml:space="preserve"> </w:t>
      </w:r>
      <w:r w:rsidR="4E0636A3">
        <w:rPr/>
        <w:t>thông</w:t>
      </w:r>
      <w:r w:rsidR="4E0636A3">
        <w:rPr/>
        <w:t xml:space="preserve"> tin </w:t>
      </w:r>
      <w:r w:rsidR="4E0636A3">
        <w:rPr/>
        <w:t>có</w:t>
      </w:r>
      <w:r w:rsidR="4E0636A3">
        <w:rPr/>
        <w:t xml:space="preserve"> </w:t>
      </w:r>
      <w:r w:rsidR="4E0636A3">
        <w:rPr/>
        <w:t>chính</w:t>
      </w:r>
      <w:r w:rsidR="4E0636A3">
        <w:rPr/>
        <w:t xml:space="preserve"> </w:t>
      </w:r>
      <w:r w:rsidR="4E0636A3">
        <w:rPr/>
        <w:t>xác</w:t>
      </w:r>
      <w:r w:rsidR="4E0636A3">
        <w:rPr/>
        <w:t xml:space="preserve"> hay </w:t>
      </w:r>
      <w:r w:rsidR="4E0636A3">
        <w:rPr/>
        <w:t>không</w:t>
      </w:r>
      <w:r w:rsidR="4E0636A3">
        <w:rPr/>
        <w:t xml:space="preserve"> </w:t>
      </w:r>
      <w:r w:rsidR="4E0636A3">
        <w:rPr/>
        <w:t>trước</w:t>
      </w:r>
      <w:r w:rsidR="4E0636A3">
        <w:rPr/>
        <w:t xml:space="preserve"> </w:t>
      </w:r>
      <w:r w:rsidR="4E0636A3">
        <w:rPr/>
        <w:t>khi</w:t>
      </w:r>
      <w:r w:rsidR="4E0636A3">
        <w:rPr/>
        <w:t xml:space="preserve"> </w:t>
      </w:r>
      <w:r w:rsidR="4E0636A3">
        <w:rPr/>
        <w:t>xuất</w:t>
      </w:r>
      <w:r w:rsidR="4E0636A3">
        <w:rPr/>
        <w:t xml:space="preserve"> </w:t>
      </w:r>
      <w:r w:rsidR="4E0636A3">
        <w:rPr/>
        <w:t>bản</w:t>
      </w:r>
      <w:r w:rsidR="4E0636A3">
        <w:rPr/>
        <w:t xml:space="preserve"> </w:t>
      </w:r>
      <w:r w:rsidR="4E0636A3">
        <w:rPr/>
        <w:t>để</w:t>
      </w:r>
      <w:r w:rsidR="4E0636A3">
        <w:rPr/>
        <w:t xml:space="preserve"> </w:t>
      </w:r>
      <w:r w:rsidR="4E0636A3">
        <w:rPr/>
        <w:t>tránh</w:t>
      </w:r>
      <w:r w:rsidR="4E0636A3">
        <w:rPr/>
        <w:t xml:space="preserve"> </w:t>
      </w:r>
      <w:r w:rsidR="4E0636A3">
        <w:rPr/>
        <w:t>phát</w:t>
      </w:r>
      <w:r w:rsidR="4E0636A3">
        <w:rPr/>
        <w:t xml:space="preserve"> </w:t>
      </w:r>
      <w:r w:rsidR="4E0636A3">
        <w:rPr/>
        <w:t>tán</w:t>
      </w:r>
      <w:r w:rsidR="4E0636A3">
        <w:rPr/>
        <w:t xml:space="preserve"> </w:t>
      </w:r>
      <w:r w:rsidR="4E0636A3">
        <w:rPr/>
        <w:t>nội</w:t>
      </w:r>
      <w:r w:rsidR="4E0636A3">
        <w:rPr/>
        <w:t xml:space="preserve"> dung </w:t>
      </w:r>
      <w:r w:rsidR="4E0636A3">
        <w:rPr/>
        <w:t>không</w:t>
      </w:r>
      <w:r w:rsidR="4E0636A3">
        <w:rPr/>
        <w:t xml:space="preserve"> </w:t>
      </w:r>
      <w:r w:rsidR="4E0636A3">
        <w:rPr/>
        <w:t>chính</w:t>
      </w:r>
      <w:r w:rsidR="4E0636A3">
        <w:rPr/>
        <w:t xml:space="preserve"> </w:t>
      </w:r>
      <w:r w:rsidR="4E0636A3">
        <w:rPr/>
        <w:t>xác</w:t>
      </w:r>
      <w:r w:rsidR="4E0636A3">
        <w:rPr/>
        <w:t xml:space="preserve">. </w:t>
      </w:r>
      <w:r w:rsidR="0278F0CE">
        <w:rPr/>
        <w:t>Tóm lại</w:t>
      </w:r>
      <w:r w:rsidR="44768651">
        <w:rPr/>
        <w:t>,</w:t>
      </w:r>
      <w:r w:rsidR="10BD81AF">
        <w:rPr/>
        <w:t xml:space="preserve">ta </w:t>
      </w:r>
      <w:r w:rsidR="10BD81AF">
        <w:rPr/>
        <w:t>nên</w:t>
      </w:r>
      <w:r w:rsidR="10BD81AF">
        <w:rPr/>
        <w:t xml:space="preserve"> </w:t>
      </w:r>
      <w:r w:rsidR="44768651">
        <w:rPr/>
        <w:t>sử</w:t>
      </w:r>
      <w:r w:rsidR="44768651">
        <w:rPr/>
        <w:t xml:space="preserve"> </w:t>
      </w:r>
      <w:r w:rsidR="44768651">
        <w:rPr/>
        <w:t>dụ</w:t>
      </w:r>
      <w:r w:rsidR="44768651">
        <w:rPr/>
        <w:t>ng</w:t>
      </w:r>
      <w:r w:rsidR="44768651">
        <w:rPr/>
        <w:t xml:space="preserve"> </w:t>
      </w:r>
      <w:r w:rsidR="44768651">
        <w:rPr/>
        <w:t>công</w:t>
      </w:r>
      <w:r w:rsidR="44768651">
        <w:rPr/>
        <w:t xml:space="preserve"> </w:t>
      </w:r>
      <w:r w:rsidR="44768651">
        <w:rPr/>
        <w:t>nghệ</w:t>
      </w:r>
      <w:r w:rsidR="44768651">
        <w:rPr/>
        <w:t xml:space="preserve"> </w:t>
      </w:r>
      <w:r w:rsidR="44768651">
        <w:rPr/>
        <w:t>trí</w:t>
      </w:r>
      <w:r w:rsidR="44768651">
        <w:rPr/>
        <w:t xml:space="preserve"> </w:t>
      </w:r>
      <w:r w:rsidR="44768651">
        <w:rPr/>
        <w:t>tuệ</w:t>
      </w:r>
      <w:r w:rsidR="44768651">
        <w:rPr/>
        <w:t xml:space="preserve"> </w:t>
      </w:r>
      <w:r w:rsidR="44768651">
        <w:rPr/>
        <w:t>nhân</w:t>
      </w:r>
      <w:r w:rsidR="44768651">
        <w:rPr/>
        <w:t xml:space="preserve"> </w:t>
      </w:r>
      <w:r w:rsidR="44768651">
        <w:rPr/>
        <w:t>tạo</w:t>
      </w:r>
      <w:r w:rsidR="44768651">
        <w:rPr/>
        <w:t xml:space="preserve"> </w:t>
      </w:r>
      <w:r w:rsidR="44768651">
        <w:rPr/>
        <w:t>có</w:t>
      </w:r>
      <w:r w:rsidR="44768651">
        <w:rPr/>
        <w:t xml:space="preserve"> </w:t>
      </w:r>
      <w:r w:rsidR="44768651">
        <w:rPr/>
        <w:t>trách</w:t>
      </w:r>
      <w:r w:rsidR="44768651">
        <w:rPr/>
        <w:t xml:space="preserve"> </w:t>
      </w:r>
      <w:r w:rsidR="44768651">
        <w:rPr/>
        <w:t>nhiệm</w:t>
      </w:r>
      <w:r w:rsidR="44768651">
        <w:rPr/>
        <w:t xml:space="preserve"> </w:t>
      </w:r>
      <w:r w:rsidR="44768651">
        <w:rPr/>
        <w:t>và</w:t>
      </w:r>
      <w:r w:rsidR="44768651">
        <w:rPr/>
        <w:t xml:space="preserve"> </w:t>
      </w:r>
      <w:r w:rsidR="44768651">
        <w:rPr/>
        <w:t>minh</w:t>
      </w:r>
      <w:r w:rsidR="44768651">
        <w:rPr/>
        <w:t xml:space="preserve"> </w:t>
      </w:r>
      <w:r w:rsidR="44768651">
        <w:rPr/>
        <w:t>bạch</w:t>
      </w:r>
      <w:r w:rsidR="44768651">
        <w:rPr/>
        <w:t>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78F0CE"/>
    <w:rsid w:val="0316268E"/>
    <w:rsid w:val="0BB4CB48"/>
    <w:rsid w:val="10BD81AF"/>
    <w:rsid w:val="223B50E8"/>
    <w:rsid w:val="22E5E986"/>
    <w:rsid w:val="22E5E986"/>
    <w:rsid w:val="34D63BD0"/>
    <w:rsid w:val="34D63BD0"/>
    <w:rsid w:val="3630D45C"/>
    <w:rsid w:val="44768651"/>
    <w:rsid w:val="463D24CC"/>
    <w:rsid w:val="4E0636A3"/>
    <w:rsid w:val="5B71DD1D"/>
    <w:rsid w:val="70414382"/>
    <w:rsid w:val="7CE035B4"/>
    <w:rsid w:val="7F582225"/>
    <w:rsid w:val="7F7E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FCA3AEC0-5F87-49F5-92DF-78E3BAC6FA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Do Tien Thanh Nhan - B2505856</lastModifiedBy>
  <revision>2</revision>
  <dcterms:created xsi:type="dcterms:W3CDTF">2013-12-23T23:15:00.0000000Z</dcterms:created>
  <dcterms:modified xsi:type="dcterms:W3CDTF">2025-10-05T09:05:16.0080023Z</dcterms:modified>
  <category/>
</coreProperties>
</file>